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2C2D" w:rsidRDefault="00000000">
      <w:pPr>
        <w:pStyle w:val="Title"/>
      </w:pPr>
      <w:r>
        <w:t>📱 Paytm vs PhonePe: What the Data Tells Us About India's Top UPI Apps</w:t>
      </w:r>
    </w:p>
    <w:p w:rsidR="00192C2D" w:rsidRDefault="00000000">
      <w:r>
        <w:t>💡 Why I Did This Project</w:t>
      </w:r>
      <w:r>
        <w:br/>
        <w:t>We all use digital wallets like Paytm and PhonePe almost daily — for paying bills, groceries, or even splitting chai with friends. But I wanted to go a step further and ask:</w:t>
      </w:r>
      <w:r>
        <w:br/>
        <w:t>"What do users really think of these apps? Are they happy, frustrated, ignored? And who's winning the UPI war in India?"</w:t>
      </w:r>
      <w:r>
        <w:br/>
        <w:t>So, I decided to dig deep into user reviews and UPI transaction data — and here’s what I discovered 👇</w:t>
      </w:r>
    </w:p>
    <w:p w:rsidR="00192C2D" w:rsidRDefault="00000000">
      <w:pPr>
        <w:pStyle w:val="Heading1"/>
      </w:pPr>
      <w:r>
        <w:t>🔍 The Data I Used</w:t>
      </w:r>
    </w:p>
    <w:p w:rsidR="00192C2D" w:rsidRDefault="00000000">
      <w:r>
        <w:t>1. User Reviews from both Play Store apps — containing:</w:t>
      </w:r>
      <w:r>
        <w:br/>
        <w:t>- App name (Paytm or PhonePe)</w:t>
      </w:r>
      <w:r>
        <w:br/>
        <w:t>- Ratings (1–5 stars)</w:t>
      </w:r>
      <w:r>
        <w:br/>
        <w:t>- Sentiment (positive, negative, neutral)</w:t>
      </w:r>
      <w:r>
        <w:br/>
        <w:t>- Reply time (how quickly the app team responded)</w:t>
      </w:r>
      <w:r>
        <w:br/>
        <w:t>- Date of review</w:t>
      </w:r>
      <w:r>
        <w:br/>
      </w:r>
      <w:r>
        <w:br/>
        <w:t>2. UPI Transaction Data – Monthly figures showing how much money was moved through each app (in ₹ crores).</w:t>
      </w:r>
    </w:p>
    <w:p w:rsidR="00192C2D" w:rsidRDefault="00000000">
      <w:pPr>
        <w:pStyle w:val="Heading1"/>
      </w:pPr>
      <w:r>
        <w:t>💬 What People Are Saying (Sentiment Analysis)</w:t>
      </w:r>
    </w:p>
    <w:p w:rsidR="00192C2D" w:rsidRDefault="00000000">
      <w:r>
        <w:rPr>
          <w:noProof/>
        </w:rPr>
        <w:drawing>
          <wp:inline distT="0" distB="0" distL="0" distR="0">
            <wp:extent cx="5029200" cy="2719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timent distribu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2D" w:rsidRDefault="00000000">
      <w:r>
        <w:lastRenderedPageBreak/>
        <w:t>One of the most surprising things I found:</w:t>
      </w:r>
      <w:r>
        <w:br/>
        <w:t>🔹 PhonePe got more negative reviews than Paytm.</w:t>
      </w:r>
      <w:r>
        <w:br/>
        <w:t>🔹 Meanwhile, Paytm had more balanced feedback with a healthy chunk of positive reviews.</w:t>
      </w:r>
      <w:r>
        <w:br/>
        <w:t>So while PhonePe may be popular, people don’t seem as happy using it compared to Paytm.</w:t>
      </w:r>
    </w:p>
    <w:p w:rsidR="00192C2D" w:rsidRDefault="00000000">
      <w:pPr>
        <w:pStyle w:val="Heading1"/>
      </w:pPr>
      <w:r>
        <w:t>⏱ How Fast Do They Respond to Users?</w:t>
      </w:r>
    </w:p>
    <w:p w:rsidR="00192C2D" w:rsidRDefault="00000000">
      <w:r>
        <w:rPr>
          <w:noProof/>
        </w:rPr>
        <w:drawing>
          <wp:inline distT="0" distB="0" distL="0" distR="0">
            <wp:extent cx="5029200" cy="2939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 reply ti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2D" w:rsidRDefault="00000000">
      <w:r>
        <w:t>Another thing I looked at was how quickly companies respond to users when they leave reviews.</w:t>
      </w:r>
      <w:r>
        <w:br/>
        <w:t>📍 PhonePe is much faster at replying than Paytm.</w:t>
      </w:r>
      <w:r>
        <w:br/>
        <w:t>📍 Paytm’s replies are delayed, which could hurt customer satisfaction even if the app experience is decent.</w:t>
      </w:r>
    </w:p>
    <w:p w:rsidR="00192C2D" w:rsidRDefault="00000000">
      <w:pPr>
        <w:pStyle w:val="Heading1"/>
      </w:pPr>
      <w:r>
        <w:lastRenderedPageBreak/>
        <w:t>📈 Who's Winning the UPI Race?</w:t>
      </w:r>
    </w:p>
    <w:p w:rsidR="00192C2D" w:rsidRDefault="00000000">
      <w:r>
        <w:rPr>
          <w:noProof/>
        </w:rPr>
        <w:drawing>
          <wp:inline distT="0" distB="0" distL="0" distR="0">
            <wp:extent cx="5029200" cy="2122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i transc in cror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2D" w:rsidRDefault="00000000">
      <w:r>
        <w:t>This one’s big.</w:t>
      </w:r>
      <w:r>
        <w:br/>
        <w:t>Even with more negative reviews, PhonePe is leading massively in UPI transactions. It’s growing fast and has higher monthly transaction volumes compared to Paytm.</w:t>
      </w:r>
      <w:r>
        <w:br/>
        <w:t>So clearly, user satisfaction doesn’t always equal market dominance — people still use PhonePe more, maybe due to offers, bank partnerships, or brand trust.</w:t>
      </w:r>
    </w:p>
    <w:p w:rsidR="00192C2D" w:rsidRDefault="00000000">
      <w:pPr>
        <w:pStyle w:val="Heading1"/>
      </w:pPr>
      <w:r>
        <w:t>📌 What This Tells Us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2C2D">
        <w:tc>
          <w:tcPr>
            <w:tcW w:w="2880" w:type="dxa"/>
          </w:tcPr>
          <w:p w:rsidR="00192C2D" w:rsidRDefault="00000000">
            <w:r>
              <w:t>Aspect</w:t>
            </w:r>
          </w:p>
        </w:tc>
        <w:tc>
          <w:tcPr>
            <w:tcW w:w="2880" w:type="dxa"/>
          </w:tcPr>
          <w:p w:rsidR="00192C2D" w:rsidRDefault="00000000">
            <w:r>
              <w:t>Winner</w:t>
            </w:r>
          </w:p>
        </w:tc>
        <w:tc>
          <w:tcPr>
            <w:tcW w:w="2880" w:type="dxa"/>
          </w:tcPr>
          <w:p w:rsidR="00192C2D" w:rsidRDefault="00000000">
            <w:r>
              <w:t>Why</w:t>
            </w:r>
          </w:p>
        </w:tc>
      </w:tr>
      <w:tr w:rsidR="00192C2D">
        <w:tc>
          <w:tcPr>
            <w:tcW w:w="2880" w:type="dxa"/>
          </w:tcPr>
          <w:p w:rsidR="00192C2D" w:rsidRDefault="00000000">
            <w:r>
              <w:t>⭐ Sentiment</w:t>
            </w:r>
          </w:p>
        </w:tc>
        <w:tc>
          <w:tcPr>
            <w:tcW w:w="2880" w:type="dxa"/>
          </w:tcPr>
          <w:p w:rsidR="00192C2D" w:rsidRDefault="00000000">
            <w:r>
              <w:t>Paytm</w:t>
            </w:r>
          </w:p>
        </w:tc>
        <w:tc>
          <w:tcPr>
            <w:tcW w:w="2880" w:type="dxa"/>
          </w:tcPr>
          <w:p w:rsidR="00192C2D" w:rsidRDefault="00000000">
            <w:r>
              <w:t>Better reviews, fewer complaints</w:t>
            </w:r>
          </w:p>
        </w:tc>
      </w:tr>
      <w:tr w:rsidR="00192C2D">
        <w:tc>
          <w:tcPr>
            <w:tcW w:w="2880" w:type="dxa"/>
          </w:tcPr>
          <w:p w:rsidR="00192C2D" w:rsidRDefault="00000000">
            <w:r>
              <w:t>🚀 UPI Volume</w:t>
            </w:r>
          </w:p>
        </w:tc>
        <w:tc>
          <w:tcPr>
            <w:tcW w:w="2880" w:type="dxa"/>
          </w:tcPr>
          <w:p w:rsidR="00192C2D" w:rsidRDefault="00000000">
            <w:r>
              <w:t>PhonePe</w:t>
            </w:r>
          </w:p>
        </w:tc>
        <w:tc>
          <w:tcPr>
            <w:tcW w:w="2880" w:type="dxa"/>
          </w:tcPr>
          <w:p w:rsidR="00192C2D" w:rsidRDefault="00000000">
            <w:r>
              <w:t>Higher usage, more transactions</w:t>
            </w:r>
          </w:p>
        </w:tc>
      </w:tr>
      <w:tr w:rsidR="00192C2D">
        <w:tc>
          <w:tcPr>
            <w:tcW w:w="2880" w:type="dxa"/>
          </w:tcPr>
          <w:p w:rsidR="00192C2D" w:rsidRDefault="00000000">
            <w:r>
              <w:t>💬 Reply Speed</w:t>
            </w:r>
          </w:p>
        </w:tc>
        <w:tc>
          <w:tcPr>
            <w:tcW w:w="2880" w:type="dxa"/>
          </w:tcPr>
          <w:p w:rsidR="00192C2D" w:rsidRDefault="00000000">
            <w:r>
              <w:t>PhonePe</w:t>
            </w:r>
          </w:p>
        </w:tc>
        <w:tc>
          <w:tcPr>
            <w:tcW w:w="2880" w:type="dxa"/>
          </w:tcPr>
          <w:p w:rsidR="00192C2D" w:rsidRDefault="00000000">
            <w:r>
              <w:t>Faster responses to customers</w:t>
            </w:r>
          </w:p>
        </w:tc>
      </w:tr>
    </w:tbl>
    <w:p w:rsidR="00192C2D" w:rsidRDefault="00000000">
      <w:pPr>
        <w:pStyle w:val="Heading1"/>
      </w:pPr>
      <w:r>
        <w:t>💡 My Takeaways</w:t>
      </w:r>
    </w:p>
    <w:p w:rsidR="00192C2D" w:rsidRDefault="00000000">
      <w:r>
        <w:t>- Paytm needs to improve its customer support speed. People like the app — they just want to be heard faster.</w:t>
      </w:r>
      <w:r>
        <w:br/>
        <w:t>- PhonePe has nailed reach and usage, but the team should listen more to user pain points reflected in negative reviews.</w:t>
      </w:r>
      <w:r>
        <w:br/>
        <w:t>- Businesses should balance customer growth with customer happiness — both matter in the long run.</w:t>
      </w:r>
    </w:p>
    <w:p w:rsidR="00192C2D" w:rsidRDefault="00192C2D"/>
    <w:sectPr w:rsidR="00192C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34995">
    <w:abstractNumId w:val="8"/>
  </w:num>
  <w:num w:numId="2" w16cid:durableId="630983251">
    <w:abstractNumId w:val="6"/>
  </w:num>
  <w:num w:numId="3" w16cid:durableId="2133471458">
    <w:abstractNumId w:val="5"/>
  </w:num>
  <w:num w:numId="4" w16cid:durableId="579019601">
    <w:abstractNumId w:val="4"/>
  </w:num>
  <w:num w:numId="5" w16cid:durableId="1793287144">
    <w:abstractNumId w:val="7"/>
  </w:num>
  <w:num w:numId="6" w16cid:durableId="1943220185">
    <w:abstractNumId w:val="3"/>
  </w:num>
  <w:num w:numId="7" w16cid:durableId="1022515284">
    <w:abstractNumId w:val="2"/>
  </w:num>
  <w:num w:numId="8" w16cid:durableId="1789352690">
    <w:abstractNumId w:val="1"/>
  </w:num>
  <w:num w:numId="9" w16cid:durableId="161316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2C2D"/>
    <w:rsid w:val="0029639D"/>
    <w:rsid w:val="00326F90"/>
    <w:rsid w:val="00AA1D8D"/>
    <w:rsid w:val="00B47730"/>
    <w:rsid w:val="00BD2379"/>
    <w:rsid w:val="00CB0664"/>
    <w:rsid w:val="00E64B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2CCA5"/>
  <w14:defaultImageDpi w14:val="300"/>
  <w15:docId w15:val="{9527CE02-01D8-4090-BF14-DF908EB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Jibak Chakraborty</cp:lastModifiedBy>
  <cp:revision>2</cp:revision>
  <dcterms:created xsi:type="dcterms:W3CDTF">2025-07-23T07:39:00Z</dcterms:created>
  <dcterms:modified xsi:type="dcterms:W3CDTF">2025-07-23T07:39:00Z</dcterms:modified>
  <cp:category/>
</cp:coreProperties>
</file>